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/>
        </w:rPr>
      </w:pPr>
    </w:p>
    <w:p>
      <w:pPr>
        <w:jc w:val="center"/>
        <w:rPr>
          <w:rFonts w:hint="default"/>
          <w:sz w:val="48"/>
          <w:szCs w:val="48"/>
          <w:lang w:val="en-US"/>
        </w:rPr>
      </w:pPr>
    </w:p>
    <w:p>
      <w:pPr>
        <w:jc w:val="center"/>
        <w:rPr>
          <w:rFonts w:hint="default"/>
          <w:sz w:val="48"/>
          <w:szCs w:val="48"/>
          <w:lang w:val="en-US"/>
        </w:rPr>
      </w:pPr>
    </w:p>
    <w:p>
      <w:pPr>
        <w:jc w:val="center"/>
        <w:rPr>
          <w:rFonts w:hint="default"/>
          <w:sz w:val="48"/>
          <w:szCs w:val="48"/>
          <w:lang w:val="en-US"/>
        </w:rPr>
      </w:pPr>
    </w:p>
    <w:p>
      <w:pPr>
        <w:jc w:val="center"/>
        <w:rPr>
          <w:rFonts w:hint="default"/>
          <w:sz w:val="48"/>
          <w:szCs w:val="48"/>
          <w:lang w:val="en-US"/>
        </w:rPr>
      </w:pPr>
    </w:p>
    <w:p>
      <w:pPr>
        <w:jc w:val="center"/>
        <w:rPr>
          <w:rFonts w:hint="default"/>
          <w:sz w:val="48"/>
          <w:szCs w:val="48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INI CONTOH </w:t>
      </w:r>
    </w:p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DOKUMEN PERIZINAN UNTUK DMS </w:t>
      </w:r>
    </w:p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(DATA MANAGEMENT SYSTEM)</w:t>
      </w:r>
    </w:p>
    <w:p>
      <w:pPr>
        <w:jc w:val="center"/>
        <w:rPr>
          <w:sz w:val="48"/>
          <w:szCs w:val="4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145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CE4DB3"/>
    <w:rsid w:val="48290AE6"/>
    <w:rsid w:val="73D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2023-09-05T08:45:00Z</dcterms:created>
  <dc:creator>wtyas</dc:creator>
  <cp:lastModifiedBy>wening tyas</cp:lastModifiedBy>
  <dcterms:modified xsi:type="dcterms:W3CDTF">2023-09-05T08:47:36Z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4BCF717E984945A8BD0EFD7D375CCD00_11</vt:lpwstr>
  </property>
</Properties>
</file>